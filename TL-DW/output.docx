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Video Summaries</w:t>
      </w:r>
    </w:p>
    <w:p>
      <w:r>
        <w:t>Generated on 2025-06-27 14:33:49</w:t>
      </w:r>
    </w:p>
    <w:p/>
    <w:p>
      <w:pPr>
        <w:pStyle w:val="Heading1"/>
      </w:pPr>
      <w:r>
        <w:t>1. CS50x 2024 - Artificial Intelligence</w:t>
      </w:r>
    </w:p>
    <w:p>
      <w:r>
        <w:t>Video ID: 6X58aP7yXC4?modestbranding=1&amp;rel=0</w:t>
      </w:r>
    </w:p>
    <w:p>
      <w:pPr>
        <w:pStyle w:val="Heading2"/>
      </w:pPr>
      <w:r>
        <w:t>Original Summary</w:t>
      </w:r>
    </w:p>
    <w:p>
      <w:pPr>
        <w:pStyle w:val="IntenseQuote"/>
      </w:pPr>
      <w:r>
        <w:t>English</w:t>
      </w:r>
    </w:p>
    <w:p>
      <w:pPr/>
      <w:r>
        <w:t>The lecture provides an introduction to artificial intelligence (AI) within the context of CS50, Harvard University's introductory computer science course. The speaker, David Malan, begins with a playful nod to the concept of "rubber duck debugging," a technique where programmers explain their code to an inanimate object to clarify their logic. He then transitions to the core topic: AI, which is increasingly prevalent. The lecture then delves into the use of AI in image generation, highlighting tools like DALL-E 2 and Midjourney, and discussing how AI is improving to the point where it's becoming harder to distinguish AI-generated images from real ones. The speaker then conducts a live quiz, using audience participation to test their ability to identify AI-generated images and text.</w:t>
        <w:br/>
        <w:br/>
        <w:t>The core of the lecture focuses on how AI is being implemented in CS50, specifically through the development of a virtual "Duck Debugger" (DDB), which leverages AI to assist students with their programming. The DDB, built on top of third-party services and APIs, offers features like explaining highlighted code and suggesting improvements to code style. The speaker emphasizes that the DDB is designed to be a helpful guide rather than a source of instant answers, mirroring the role of a good teacher. The lecture then explains the architecture of the DDB, including how student questions are processed and how the system integrates information from various sources, including recent lectures and assignments. The speaker then discusses the concept of "prompt engineering," which involves crafting specific instructions (system prompts) to guide AI behavior, ensuring it acts in a helpful and educationally constructive manner.</w:t>
        <w:br/>
        <w:br/>
        <w:t>The lecture then transitions into the fundamentals of AI, beginning with the concept of decision trees, which are used to model choices in games. The speaker uses the example of the game Breakout to illustrate how human intuition can be translated into an algorithm. The lecture then introduces the minimax algorithm, a core concept in AI and game theory, which helps computers make optimal decisions by maximizing or minimizing a score. The speaker uses the example of tic-tac-toe to explain how the minimax algorithm works, and then discusses the limitations of this approach, especially in more complex games like chess and Go, where the number of possible moves becomes astronomically large.</w:t>
        <w:br/>
        <w:br/>
        <w:t>To address the limitations of traditional algorithmic approaches, the lecture introduces machine learning, a subset of AI where machines learn from data without explicit step-by-step instructions. The speaker explains reinforcement learning, using the example of a robot learning to flip a pancake. The robot is rewarded or punished based on its actions, gradually learning the correct movements through trial and error. The lecture also touches on deep learning, specifically neural networks, which are inspired by the structure of the human brain. The speaker explains how neural networks use interconnected nodes (neurons) and weighted connections to process information and make predictions. The lecture then uses the example of predicting the color of dots on a graph to illustrate how a neural network can learn to classify data based on its position. The lecture concludes by discussing generative AI, which can create images, text, and videos. The speaker highlights the role of large language models (LLMs) like ChatGPT, which are trained on massive datasets and can generate human-like text. The lecture ends with a poem about a "Homework Machine," which is a cautionary tale about the potential pitfalls of over-reliance on technology.</w:t>
        <w:br/>
      </w:r>
    </w:p>
    <w:p>
      <w:pPr>
        <w:pStyle w:val="Heading2"/>
      </w:pPr>
      <w:r>
        <w:t>Translated Summary</w:t>
      </w:r>
    </w:p>
    <w:p>
      <w:pPr>
        <w:pStyle w:val="IntenseQuote"/>
      </w:pPr>
      <w:r>
        <w:t>Japanese</w:t>
      </w:r>
    </w:p>
    <w:p>
      <w:pPr/>
      <w:r>
        <w:t>この講義は、ハーバード大学の入門コンピュータサイエンスコースCS50の文脈で、人工知能（AI）の紹介を行います。講師のDavid Malan氏は、プログラマーが自分のコードを無生物に説明してロジックを明確にする「ラバーダックデバッグ」という手法に遊び心で触れます。その後、ますます普及しているAIという核心的な話題に移ります。講義は、DALL-E 2やMidjourneyのようなツールを例に挙げ、画像生成におけるAIの使用に深く入り込み、AIがどのように改善され、AI生成の画像と本物の画像を区別することが難しくなっているかについて議論します。次に、講師はライブクイズを行い、聴衆の参加を通して、AI生成の画像とテキストを識別する能力を試します。</w:t>
        <w:br/>
        <w:br/>
        <w:t>講義の中心は、CS50でAIがどのように実装されているか、特に、学生のプログラミングを支援するためにAIを活用した仮想「Duck Debugger」（DDB）の開発を通して説明します。DDBは、サードパーティのサービスとAPIを基盤として構築され、ハイライトされたコードの説明や、コードスタイルに対する改善提案などの機能を提供します。講師は、DDBは、良い教師の役割を模倣し、即時の答えを提供するのではなく、役立つガイドとして設計されていることを強調します。講義は、次にDDBのアーキテクチャを説明し、学生の質問がどのように処理され、システムが最近の講義や課題を含むさまざまなソースからの情報をどのように統合しているかを示します。講師はその後、「プロンプトエンジニアリング」という概念について説明します。これは、AIの振る舞いをガイドし、役立ち、教育的に構築的な方法で動作させることを確実にするために、特定の指示（システムプロンプト）を作成することです。</w:t>
        <w:br/>
        <w:br/>
        <w:t>講義はその後、AIの基礎に移り、ゲームでの選択をモデル化するために使用される決定木という概念から始まります。講師は、Breakoutというゲームの例を使用して、人間の直感をアルゴリズムに変換する方法を説明します。講義は次に、AIとゲーム理論の核心的な概念であるミニマックスアルゴリズムを紹介します。これは、コンピュータがスコアを最大化または最小化することによって最適な決定を行うのに役立ちます。講師は、三目並べの例を使用して、ミニマックスアルゴリズムがどのように機能するかを説明し、次に、可能な動きの数が天文学的に大きくなるチェスや囲碁のような、より複雑なゲームにおけるこのアプローチの限界について議論します。</w:t>
        <w:br/>
        <w:br/>
        <w:t>従来のアルゴリズム的アプローチの限界に対処するために、講義では、機械が明示的なステップバイステップの指示なしにデータから学習するAIのサブセットである機械学習を紹介します。講師は、ロボットがパンケーキをひっくり返すことを学習する例を使用して、強化学習を説明します。ロボットは、その行動に基づいて報酬または罰を受け、試行錯誤を通して徐々に正しい動きを学習します。講義はまた、人間の脳の構造から着想を得たニューラルネットワークである、深層学習についても触れています。講師は、ニューラルネットワークが、情報を処理し、予測を行うために、相互接続されたノード（ニューロン）と重み付けされた接続をどのように使用するかを説明します。講義は次に、グラフ上の点の色を予測する例を使用して、ニューラルネットワークがその位置に基づいてデータを分類する方法を学習できることを説明します。講義は、画像、テキスト、ビデオを作成できる生成AIについて議論することで締めくくられます。講師は、大規模なデータセットでトレーニングされ、人間のようなテキストを生成できるChatGPTのような大規模言語モデル（LLM）の役割を強調します。講義は、「宿題マシン」についての詩で終わり、テクノロジーへの過度の依存の潜在的な落とし穴に関する警告的な物語です。</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